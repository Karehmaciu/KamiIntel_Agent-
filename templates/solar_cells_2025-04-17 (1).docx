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solar cells</w:t>
      </w:r>
    </w:p>
    <w:p>
      <w:r>
        <w:t>Category: Solar</w:t>
      </w:r>
    </w:p>
    <w:p>
      <w:r>
        <w:t>Generated on: 2025-04-17 14:36:15</w:t>
      </w:r>
    </w:p>
    <w:p/>
    <w:p>
      <w:pPr>
        <w:pStyle w:val="Heading1"/>
      </w:pPr>
      <w:r>
        <w:t xml:space="preserve">1. Course Title: </w:t>
      </w:r>
    </w:p>
    <w:p>
      <w:pPr>
        <w:pStyle w:val="ListBullet"/>
      </w:pPr>
      <w:r>
        <w:t>Understanding Solar Cells: From Basics to Applications</w:t>
      </w:r>
    </w:p>
    <w:p>
      <w:pPr>
        <w:pStyle w:val="Heading1"/>
      </w:pPr>
      <w:r>
        <w:t xml:space="preserve">2. Introduction: </w:t>
      </w:r>
    </w:p>
    <w:p>
      <w:pPr>
        <w:pStyle w:val="ListBullet"/>
      </w:pPr>
      <w:r>
        <w:t>This course aims to provide an in-depth understanding of solar cells, their working principles, design, manufacturing processes, and applications. It is designed for anyone interested in renewable energy, especially solar power. No prior knowledge of solar cells is required, but a basic understanding of physics and chemistry would be beneficial.</w:t>
      </w:r>
    </w:p>
    <w:p>
      <w:pPr>
        <w:pStyle w:val="Heading1"/>
      </w:pPr>
      <w:r>
        <w:t xml:space="preserve">3. Learning Objectives: </w:t>
      </w:r>
    </w:p>
    <w:p>
      <w:pPr>
        <w:pStyle w:val="ListBullet"/>
      </w:pPr>
      <w:r>
        <w:t>By the end of this course, participants will be able to:</w:t>
      </w:r>
    </w:p>
    <w:p>
      <w:pPr>
        <w:pStyle w:val="ListBullet"/>
      </w:pPr>
      <w:r>
        <w:t xml:space="preserve">   - Understand the fundamental principles of solar cells and their role in renewable energy.</w:t>
      </w:r>
    </w:p>
    <w:p>
      <w:pPr>
        <w:pStyle w:val="ListBullet"/>
      </w:pPr>
      <w:r>
        <w:t xml:space="preserve">   - Discuss the different types of solar cells and their respective advantages and disadvantages.</w:t>
      </w:r>
    </w:p>
    <w:p>
      <w:pPr>
        <w:pStyle w:val="ListBullet"/>
      </w:pPr>
      <w:r>
        <w:t xml:space="preserve">   - Explain the manufacturing process of solar cells.</w:t>
      </w:r>
    </w:p>
    <w:p>
      <w:pPr>
        <w:pStyle w:val="ListBullet"/>
      </w:pPr>
      <w:r>
        <w:t xml:space="preserve">   - Evaluate the efficiency and performance of solar cells.</w:t>
      </w:r>
    </w:p>
    <w:p>
      <w:pPr>
        <w:pStyle w:val="ListBullet"/>
      </w:pPr>
      <w:r>
        <w:t xml:space="preserve">   - Understand the applications and future trends of solar cells in the energy sector.</w:t>
      </w:r>
    </w:p>
    <w:p>
      <w:pPr>
        <w:pStyle w:val="Heading1"/>
      </w:pPr>
      <w:r>
        <w:t xml:space="preserve">4. Key Topics: </w:t>
      </w:r>
    </w:p>
    <w:p>
      <w:pPr>
        <w:pStyle w:val="ListBullet"/>
      </w:pPr>
      <w:r>
        <w:t xml:space="preserve">   - Introduction to Solar Cells: History and Importance</w:t>
      </w:r>
    </w:p>
    <w:p>
      <w:pPr>
        <w:pStyle w:val="ListBullet"/>
      </w:pPr>
      <w:r>
        <w:t xml:space="preserve">   - Basics of Solar Energy: Light, Photons, and Energy Conversion</w:t>
      </w:r>
    </w:p>
    <w:p>
      <w:pPr>
        <w:pStyle w:val="ListBullet"/>
      </w:pPr>
      <w:r>
        <w:t xml:space="preserve">   - Types of Solar Cells: Monocrystalline, Polycrystalline, Thin-Film, and More</w:t>
      </w:r>
    </w:p>
    <w:p>
      <w:pPr>
        <w:pStyle w:val="ListBullet"/>
      </w:pPr>
      <w:r>
        <w:t xml:space="preserve">   - Manufacturing Process of Solar Cells</w:t>
      </w:r>
    </w:p>
    <w:p>
      <w:pPr>
        <w:pStyle w:val="ListBullet"/>
      </w:pPr>
      <w:r>
        <w:t xml:space="preserve">   - Efficiency and Performance Evaluation of Solar Cells</w:t>
      </w:r>
    </w:p>
    <w:p>
      <w:pPr>
        <w:pStyle w:val="ListBullet"/>
      </w:pPr>
      <w:r>
        <w:t xml:space="preserve">   - Applications of Solar Cells: Residential, Commercial, and Industrial Uses</w:t>
      </w:r>
    </w:p>
    <w:p>
      <w:pPr>
        <w:pStyle w:val="ListBullet"/>
      </w:pPr>
      <w:r>
        <w:t xml:space="preserve">   - Future Trends in Solar Cell Technology</w:t>
      </w:r>
    </w:p>
    <w:p>
      <w:pPr>
        <w:pStyle w:val="Heading1"/>
      </w:pPr>
      <w:r>
        <w:t xml:space="preserve">5. Activities or Exercises: </w:t>
      </w:r>
    </w:p>
    <w:p>
      <w:pPr>
        <w:pStyle w:val="ListBullet"/>
      </w:pPr>
      <w:r>
        <w:t xml:space="preserve">   - Interactive discussions on different types of solar cells.</w:t>
      </w:r>
    </w:p>
    <w:p>
      <w:pPr>
        <w:pStyle w:val="ListBullet"/>
      </w:pPr>
      <w:r>
        <w:t xml:space="preserve">   - Group project on designing a solar-powered system for a hypothetical scenario.</w:t>
      </w:r>
    </w:p>
    <w:p>
      <w:pPr>
        <w:pStyle w:val="ListBullet"/>
      </w:pPr>
      <w:r>
        <w:t xml:space="preserve">   - Case studies on successful solar cell applications in various sectors.</w:t>
      </w:r>
    </w:p>
    <w:p>
      <w:pPr>
        <w:pStyle w:val="ListBullet"/>
      </w:pPr>
      <w:r>
        <w:t xml:space="preserve">   - Virtual tour of a solar cell manufacturing facility.</w:t>
      </w:r>
    </w:p>
    <w:p>
      <w:pPr>
        <w:pStyle w:val="ListBullet"/>
      </w:pPr>
      <w:r>
        <w:t xml:space="preserve">   - Quiz on understanding the efficiency and performance of solar cells.</w:t>
      </w:r>
    </w:p>
    <w:p>
      <w:pPr>
        <w:pStyle w:val="Heading1"/>
      </w:pPr>
      <w:r>
        <w:t xml:space="preserve">6. Assessment Methods: </w:t>
      </w:r>
    </w:p>
    <w:p>
      <w:pPr>
        <w:pStyle w:val="ListBullet"/>
      </w:pPr>
      <w:r>
        <w:t xml:space="preserve">   - Multiple-choice quizzes after each module to assess understanding and retention of the material.</w:t>
      </w:r>
    </w:p>
    <w:p>
      <w:pPr>
        <w:pStyle w:val="ListBullet"/>
      </w:pPr>
      <w:r>
        <w:t xml:space="preserve">   - Group project evaluation based on the feasibility, creativity, and understanding of solar cell applications.</w:t>
      </w:r>
    </w:p>
    <w:p>
      <w:pPr>
        <w:pStyle w:val="ListBullet"/>
      </w:pPr>
      <w:r>
        <w:t xml:space="preserve">   - Final exam consisting of theoretical and practical questions about solar cells.</w:t>
      </w:r>
    </w:p>
    <w:p>
      <w:pPr>
        <w:pStyle w:val="ListBullet"/>
      </w:pPr>
      <w:r>
        <w:t xml:space="preserve">   - Class participation and engagement in discussions and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