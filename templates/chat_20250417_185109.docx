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Summary</w:t>
      </w:r>
    </w:p>
    <w:p>
      <w:r>
        <w:t>Prompt:</w:t>
      </w:r>
    </w:p>
    <w:p>
      <w:r>
        <w:t>Create a training presentation titled “Introduction to Solar Power for Homes” with 6 slides.</w:t>
        <w:br/>
        <w:br/>
        <w:br/>
        <w:br/>
        <w:t>Each slide should include:</w:t>
        <w:br/>
        <w:br/>
        <w:t>- A clear slide title</w:t>
        <w:br/>
        <w:br/>
        <w:t>- 3 to 5 bullet points</w:t>
        <w:br/>
        <w:br/>
        <w:t>- Content focused on educating a beginner audience</w:t>
        <w:br/>
        <w:br/>
        <w:br/>
        <w:br/>
        <w:t>Use simple language, short phrases, and group related ideas together.</w:t>
        <w:br/>
        <w:br/>
        <w:br/>
        <w:br/>
        <w:t>Format the output as:</w:t>
        <w:br/>
        <w:br/>
        <w:br/>
        <w:br/>
        <w:t xml:space="preserve">Slide 1: Title  </w:t>
        <w:br/>
        <w:br/>
        <w:t xml:space="preserve">- Bullet 1  </w:t>
        <w:br/>
        <w:br/>
        <w:t xml:space="preserve">- Bullet 2  </w:t>
        <w:br/>
        <w:br/>
        <w:t>...</w:t>
        <w:br/>
        <w:br/>
        <w:br/>
        <w:br/>
        <w:t>End the outline when complete.</w:t>
        <w:br/>
        <w:br/>
      </w:r>
    </w:p>
    <w:p>
      <w:r>
        <w:br/>
        <w:t>Response:</w:t>
      </w:r>
    </w:p>
    <w:p>
      <w:r>
        <w:t xml:space="preserve">Slide 1: What is Solar Power?  </w:t>
        <w:br/>
        <w:t xml:space="preserve">- Harnessing energy from the sun  </w:t>
        <w:br/>
        <w:t xml:space="preserve">- Convert sunlight into electricity  </w:t>
        <w:br/>
        <w:t xml:space="preserve">- Renewable and sustainable energy source  </w:t>
        <w:br/>
        <w:br/>
        <w:t xml:space="preserve">Slide 2: Benefits of Solar Power for Homes  </w:t>
        <w:br/>
        <w:t xml:space="preserve">- Lower electricity bills  </w:t>
        <w:br/>
        <w:t xml:space="preserve">- Reduce carbon footprint  </w:t>
        <w:br/>
        <w:t xml:space="preserve">- Increase home value  </w:t>
        <w:br/>
        <w:br/>
        <w:t xml:space="preserve">Slide 3: Components of a Solar Power System  </w:t>
        <w:br/>
        <w:t xml:space="preserve">- Solar panels  </w:t>
        <w:br/>
        <w:t xml:space="preserve">- Inverter  </w:t>
        <w:br/>
        <w:t xml:space="preserve">- Battery storage (optional)  </w:t>
        <w:br/>
        <w:br/>
        <w:t xml:space="preserve">Slide 4: How Solar Power Works  </w:t>
        <w:br/>
        <w:t xml:space="preserve">- Solar panels absorb sunlight  </w:t>
        <w:br/>
        <w:t xml:space="preserve">- Inverter converts DC to AC electricity  </w:t>
        <w:br/>
        <w:t xml:space="preserve">- Excess electricity can be stored in batteries or fed back to the grid  </w:t>
        <w:br/>
        <w:br/>
        <w:t xml:space="preserve">Slide 5: Installing Solar Panels on Your Home  </w:t>
        <w:br/>
        <w:t xml:space="preserve">- Evaluate your roof for solar panel placement  </w:t>
        <w:br/>
        <w:t xml:space="preserve">- Hire a professional installation team  </w:t>
        <w:br/>
        <w:t xml:space="preserve">- Obtain necessary permits and approvals  </w:t>
        <w:br/>
        <w:br/>
        <w:t xml:space="preserve">Slide 6: Maintenance and Monitoring  </w:t>
        <w:br/>
        <w:t xml:space="preserve">- Regularly clean solar panels  </w:t>
        <w:br/>
        <w:t xml:space="preserve">- Monitor energy production  </w:t>
        <w:br/>
        <w:t>- Check for any system issues or malfunctions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